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ファイル名</w:t>
            </w:r>
          </w:p>
        </w:tc>
        <w:tc>
          <w:tcPr>
            <w:tcW w:type="dxa" w:w="2880"/>
          </w:tcPr>
          <w:p>
            <w:r>
              <w:t>ファイル形式</w:t>
            </w:r>
          </w:p>
        </w:tc>
        <w:tc>
          <w:tcPr>
            <w:tcW w:type="dxa" w:w="2880"/>
          </w:tcPr>
          <w:p>
            <w:r>
              <w:t>ファイル容量（KB）</w:t>
            </w:r>
          </w:p>
        </w:tc>
      </w:tr>
      <w:tr>
        <w:tc>
          <w:tcPr>
            <w:tcW w:type="dxa" w:w="2880"/>
          </w:tcPr>
          <w:p>
            <w:r>
              <w:t>Roblox-2025-06-15T12_42_19.643Z.mp4</w:t>
            </w:r>
          </w:p>
        </w:tc>
        <w:tc>
          <w:tcPr>
            <w:tcW w:type="dxa" w:w="2880"/>
          </w:tcPr>
          <w:p>
            <w:r>
              <w:t>mp4</w:t>
            </w:r>
          </w:p>
        </w:tc>
        <w:tc>
          <w:tcPr>
            <w:tcW w:type="dxa" w:w="2880"/>
          </w:tcPr>
          <w:p>
            <w:r>
              <w:t>10942 KB</w:t>
            </w:r>
          </w:p>
        </w:tc>
      </w:tr>
      <w:tr>
        <w:tc>
          <w:tcPr>
            <w:tcW w:type="dxa" w:w="2880"/>
          </w:tcPr>
          <w:p>
            <w:r>
              <w:t>Roblox-2025-06-15T13_27_27.572Z.mp4</w:t>
            </w:r>
          </w:p>
        </w:tc>
        <w:tc>
          <w:tcPr>
            <w:tcW w:type="dxa" w:w="2880"/>
          </w:tcPr>
          <w:p>
            <w:r>
              <w:t>mp4</w:t>
            </w:r>
          </w:p>
        </w:tc>
        <w:tc>
          <w:tcPr>
            <w:tcW w:type="dxa" w:w="2880"/>
          </w:tcPr>
          <w:p>
            <w:r>
              <w:t>72113 KB</w:t>
            </w:r>
          </w:p>
        </w:tc>
      </w:tr>
      <w:tr>
        <w:tc>
          <w:tcPr>
            <w:tcW w:type="dxa" w:w="2880"/>
          </w:tcPr>
          <w:p>
            <w:r>
              <w:t>Roblox-2025-06-21T06_33_18.348Z.mp4</w:t>
            </w:r>
          </w:p>
        </w:tc>
        <w:tc>
          <w:tcPr>
            <w:tcW w:type="dxa" w:w="2880"/>
          </w:tcPr>
          <w:p>
            <w:r>
              <w:t>mp4</w:t>
            </w:r>
          </w:p>
        </w:tc>
        <w:tc>
          <w:tcPr>
            <w:tcW w:type="dxa" w:w="2880"/>
          </w:tcPr>
          <w:p>
            <w:r>
              <w:t>13632 KB</w:t>
            </w:r>
          </w:p>
        </w:tc>
      </w:tr>
      <w:tr>
        <w:tc>
          <w:tcPr>
            <w:tcW w:type="dxa" w:w="2880"/>
          </w:tcPr>
          <w:p>
            <w:r>
              <w:t>ルフィ.png</w:t>
            </w:r>
          </w:p>
        </w:tc>
        <w:tc>
          <w:tcPr>
            <w:tcW w:type="dxa" w:w="2880"/>
          </w:tcPr>
          <w:p>
            <w:r>
              <w:t>png</w:t>
            </w:r>
          </w:p>
        </w:tc>
        <w:tc>
          <w:tcPr>
            <w:tcW w:type="dxa" w:w="2880"/>
          </w:tcPr>
          <w:p>
            <w:r>
              <w:t>440 KB</w:t>
            </w:r>
          </w:p>
        </w:tc>
      </w:tr>
      <w:tr>
        <w:tc>
          <w:tcPr>
            <w:tcW w:type="dxa" w:w="2880"/>
          </w:tcPr>
          <w:p>
            <w:r>
              <w:t>ルフィ停止画像.png</w:t>
            </w:r>
          </w:p>
        </w:tc>
        <w:tc>
          <w:tcPr>
            <w:tcW w:type="dxa" w:w="2880"/>
          </w:tcPr>
          <w:p>
            <w:r>
              <w:t>png</w:t>
            </w:r>
          </w:p>
        </w:tc>
        <w:tc>
          <w:tcPr>
            <w:tcW w:type="dxa" w:w="2880"/>
          </w:tcPr>
          <w:p>
            <w:r>
              <w:t>1 KB</w:t>
            </w:r>
          </w:p>
        </w:tc>
      </w:tr>
      <w:tr>
        <w:tc>
          <w:tcPr>
            <w:tcW w:type="dxa" w:w="2880"/>
          </w:tcPr>
          <w:p>
            <w:r>
              <w:t>ルフィ移動画像.png</w:t>
            </w:r>
          </w:p>
        </w:tc>
        <w:tc>
          <w:tcPr>
            <w:tcW w:type="dxa" w:w="2880"/>
          </w:tcPr>
          <w:p>
            <w:r>
              <w:t>png</w:t>
            </w:r>
          </w:p>
        </w:tc>
        <w:tc>
          <w:tcPr>
            <w:tcW w:type="dxa" w:w="2880"/>
          </w:tcPr>
          <w:p>
            <w:r>
              <w:t>1 KB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